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F095" w14:textId="77777777" w:rsidR="00A8120D" w:rsidRPr="00C45793" w:rsidRDefault="00000000" w:rsidP="00C45793">
      <w:pPr>
        <w:pStyle w:val="Ttulo"/>
        <w:spacing w:after="0"/>
        <w:rPr>
          <w:lang w:val="es-MX"/>
        </w:rPr>
      </w:pPr>
      <w:r w:rsidRPr="00C45793">
        <w:rPr>
          <w:lang w:val="es-MX"/>
        </w:rPr>
        <w:t>Proyecto: Sistema de Entregas y Encomiendas (SISENCO)</w:t>
      </w:r>
    </w:p>
    <w:p w14:paraId="2E3E8A8D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Modalidad: Grupal (máximo 2 personas)</w:t>
      </w:r>
    </w:p>
    <w:p w14:paraId="305617F8" w14:textId="79470E80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Tecnología: Java con Swing + MySQL en la nube</w:t>
      </w:r>
      <w:r w:rsidR="00C45793">
        <w:rPr>
          <w:lang w:val="es-MX"/>
        </w:rPr>
        <w:t xml:space="preserve"> u otra base de datos en la nube.</w:t>
      </w:r>
    </w:p>
    <w:p w14:paraId="71E24947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Producto final: Sistema ejecutable con documentación completa</w:t>
      </w:r>
    </w:p>
    <w:p w14:paraId="11220DE0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 xml:space="preserve">Objetivo del </w:t>
      </w:r>
      <w:r w:rsidRPr="00FF5501">
        <w:rPr>
          <w:lang w:val="es-MX"/>
        </w:rPr>
        <w:t>proyecto</w:t>
      </w:r>
    </w:p>
    <w:p w14:paraId="627AFF33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Desarrollar un sistema que permita gestionar el proceso de atención al cliente, recepción, envío y entrega de encomiendas en una empresa. El sistema deberá manejar acceso por roles diferenciados (administrador y cajero-despachador), tener una navegación intuitiva y validar correctamente los datos ingresados.</w:t>
      </w:r>
    </w:p>
    <w:p w14:paraId="239D238B" w14:textId="39EED06F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 xml:space="preserve">1. </w:t>
      </w:r>
      <w:proofErr w:type="spellStart"/>
      <w:r w:rsidRPr="00C45793">
        <w:rPr>
          <w:lang w:val="es-MX"/>
        </w:rPr>
        <w:t>Login</w:t>
      </w:r>
      <w:proofErr w:type="spellEnd"/>
      <w:r w:rsidRPr="00C45793">
        <w:rPr>
          <w:lang w:val="es-MX"/>
        </w:rPr>
        <w:t xml:space="preserve"> (acceso al sistema)</w:t>
      </w:r>
      <w:r w:rsidR="000467C0">
        <w:rPr>
          <w:lang w:val="es-MX"/>
        </w:rPr>
        <w:t xml:space="preserve"> (Todos)</w:t>
      </w:r>
    </w:p>
    <w:p w14:paraId="5E694111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El sistema debe iniciar con una pantalla de acceso.</w:t>
      </w:r>
    </w:p>
    <w:p w14:paraId="06F22483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Solo usuarios activos podrán ingresar.</w:t>
      </w:r>
    </w:p>
    <w:p w14:paraId="126F6852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Se debe validar usuario, clave y rol desde la base de datos.</w:t>
      </w:r>
    </w:p>
    <w:p w14:paraId="5701C424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Roles permitidos: ADMINISTRADOR, CAJERO_DESPACHADOR</w:t>
      </w:r>
    </w:p>
    <w:p w14:paraId="79CE7550" w14:textId="73CB4C1B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 xml:space="preserve">2. Registro de usuarios y empleados (solo </w:t>
      </w:r>
      <w:r w:rsidR="000467C0">
        <w:rPr>
          <w:lang w:val="es-MX"/>
        </w:rPr>
        <w:t>Miembros superiores</w:t>
      </w:r>
      <w:r w:rsidRPr="00C45793">
        <w:rPr>
          <w:lang w:val="es-MX"/>
        </w:rPr>
        <w:t>)</w:t>
      </w:r>
    </w:p>
    <w:p w14:paraId="00776EE9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El administrador puede crear usuarios y empleados.</w:t>
      </w:r>
    </w:p>
    <w:p w14:paraId="00E6830A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Datos de usuario: usuario, clave, rol, estado.</w:t>
      </w:r>
    </w:p>
    <w:p w14:paraId="263DD86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Datos del empleado: nombre, cédula, teléfono, correo, dirección, bodega asignada.</w:t>
      </w:r>
    </w:p>
    <w:p w14:paraId="2DA478A5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Este módulo es solo para registrar a los cajeros-despachadores.</w:t>
      </w:r>
    </w:p>
    <w:p w14:paraId="19B50F1F" w14:textId="10F62393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 xml:space="preserve">3. Registro de clientes (solo </w:t>
      </w:r>
      <w:r w:rsidR="000467C0">
        <w:rPr>
          <w:lang w:val="es-MX"/>
        </w:rPr>
        <w:t>Usuarios</w:t>
      </w:r>
      <w:r w:rsidRPr="00C45793">
        <w:rPr>
          <w:lang w:val="es-MX"/>
        </w:rPr>
        <w:t>)</w:t>
      </w:r>
    </w:p>
    <w:p w14:paraId="5211EACB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El cajero registra nuevos clientes.</w:t>
      </w:r>
    </w:p>
    <w:p w14:paraId="14695DBB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Datos: nombre, cédula, teléfono, dirección.</w:t>
      </w:r>
    </w:p>
    <w:p w14:paraId="293D80FD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Validar cédulas duplicadas.</w:t>
      </w:r>
    </w:p>
    <w:p w14:paraId="378A2A46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4. Registro de encomiendas (solo CAJERO_DESPACHADOR)</w:t>
      </w:r>
    </w:p>
    <w:p w14:paraId="4A849A64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Registrar cliente, paquete, peso, origen, destino.</w:t>
      </w:r>
    </w:p>
    <w:p w14:paraId="5C23DBC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Estado inicial: PENDIENTE.</w:t>
      </w:r>
    </w:p>
    <w:p w14:paraId="66B40968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Se guarda fecha de ingreso y usuario que atiende.</w:t>
      </w:r>
    </w:p>
    <w:p w14:paraId="23D9D4FE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lastRenderedPageBreak/>
        <w:t>5. Gestión de estados</w:t>
      </w:r>
    </w:p>
    <w:p w14:paraId="76CCD190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Estados posibles: PENDIENTE, ENVIADO, EN TRÁNSITO, ENTREGADO, DEVUELTO, RETENIDO.</w:t>
      </w:r>
    </w:p>
    <w:p w14:paraId="2A90717B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Registrar fecha, usuario y observaciones por cada cambio.</w:t>
      </w:r>
    </w:p>
    <w:p w14:paraId="025E5261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6. Historial de movimientos</w:t>
      </w:r>
    </w:p>
    <w:p w14:paraId="778B0CC8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Registrar trazabilidad completa de cada encomienda.</w:t>
      </w:r>
    </w:p>
    <w:p w14:paraId="2C7641A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Mostrar fechas, acciones y responsables.</w:t>
      </w:r>
    </w:p>
    <w:p w14:paraId="4FC285B4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7. Reportes y estadísticas (solo ADMINISTRADOR)</w:t>
      </w:r>
    </w:p>
    <w:p w14:paraId="74902DE4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Filtrar encomiendas por estado, fecha, bodega, cliente o empleado.</w:t>
      </w:r>
    </w:p>
    <w:p w14:paraId="5A3D8C6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Mostrar totales, comparativas y estadísticas mensuales.</w:t>
      </w:r>
    </w:p>
    <w:p w14:paraId="0640EA2C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8. Interfaz gráfica</w:t>
      </w:r>
    </w:p>
    <w:p w14:paraId="036452C9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Java Swing.</w:t>
      </w:r>
    </w:p>
    <w:p w14:paraId="3AC8905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Botones y etiquetas legibles.</w:t>
      </w:r>
    </w:p>
    <w:p w14:paraId="3B56DAC3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Menú constante y diseño uniforme.</w:t>
      </w:r>
    </w:p>
    <w:p w14:paraId="0E132D4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Validaciones visuales y lógicas.</w:t>
      </w:r>
    </w:p>
    <w:p w14:paraId="10BDC13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Evitar múltiples ventanas simultáneas.</w:t>
      </w:r>
    </w:p>
    <w:p w14:paraId="5AAAE19A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9. Validaciones obligatorias</w:t>
      </w:r>
    </w:p>
    <w:p w14:paraId="689DC3B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Validar campos vacíos.</w:t>
      </w:r>
    </w:p>
    <w:p w14:paraId="076AE7A1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Validar formato de cédula, correo, teléfono, peso.</w:t>
      </w:r>
    </w:p>
    <w:p w14:paraId="2B44C748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Manejo de errores de conexión y datos inválidos.</w:t>
      </w:r>
    </w:p>
    <w:p w14:paraId="089DED0D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10. Funcionalidad técnica esperada</w:t>
      </w:r>
    </w:p>
    <w:p w14:paraId="2D9BC1A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Conexión a MySQL en la nube.</w:t>
      </w:r>
    </w:p>
    <w:p w14:paraId="4B61B4E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Manejo de excepciones.</w:t>
      </w:r>
    </w:p>
    <w:p w14:paraId="7E66F94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Acceso restringido por rol.</w:t>
      </w:r>
    </w:p>
    <w:p w14:paraId="4F772649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Registro de acciones (trazabilidad).</w:t>
      </w:r>
    </w:p>
    <w:p w14:paraId="2904AF97" w14:textId="77777777" w:rsidR="00A8120D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11. Entregables obligatorios</w:t>
      </w:r>
    </w:p>
    <w:p w14:paraId="27BCCC30" w14:textId="1349BDF6" w:rsidR="00C45793" w:rsidRPr="00C45793" w:rsidRDefault="00C45793" w:rsidP="00C45793">
      <w:pPr>
        <w:spacing w:after="0"/>
        <w:rPr>
          <w:lang w:val="es-MX"/>
        </w:rPr>
      </w:pPr>
      <w:r>
        <w:rPr>
          <w:lang w:val="es-MX"/>
        </w:rPr>
        <w:t>Listas de requerimientos - modelado</w:t>
      </w:r>
    </w:p>
    <w:p w14:paraId="33D0EB01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1. Sistema ejecutable (.exe)</w:t>
      </w:r>
    </w:p>
    <w:p w14:paraId="70D45336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2. Manual técnico</w:t>
      </w:r>
    </w:p>
    <w:p w14:paraId="1C893442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3. Capturas del sistema</w:t>
      </w:r>
    </w:p>
    <w:p w14:paraId="56A68258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 xml:space="preserve">4. Repositorio en GitHub con README y </w:t>
      </w:r>
      <w:proofErr w:type="spellStart"/>
      <w:r w:rsidRPr="00C45793">
        <w:rPr>
          <w:lang w:val="es-MX"/>
        </w:rPr>
        <w:t>commits</w:t>
      </w:r>
      <w:proofErr w:type="spellEnd"/>
    </w:p>
    <w:p w14:paraId="4CE356EA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lastRenderedPageBreak/>
        <w:t>5. Video tutorial</w:t>
      </w:r>
    </w:p>
    <w:p w14:paraId="488A2CE5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 xml:space="preserve">6. </w:t>
      </w:r>
      <w:proofErr w:type="spellStart"/>
      <w:r w:rsidRPr="00C45793">
        <w:rPr>
          <w:lang w:val="es-MX"/>
        </w:rPr>
        <w:t>Javadoc</w:t>
      </w:r>
      <w:proofErr w:type="spellEnd"/>
    </w:p>
    <w:p w14:paraId="77E91784" w14:textId="607B3546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7. Base de datos SQL</w:t>
      </w:r>
      <w:r w:rsidR="00FF5501">
        <w:rPr>
          <w:lang w:val="es-MX"/>
        </w:rPr>
        <w:t xml:space="preserve"> no SQL</w:t>
      </w:r>
    </w:p>
    <w:p w14:paraId="44382A59" w14:textId="77777777" w:rsidR="00A8120D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8. Informe final del proyecto</w:t>
      </w:r>
    </w:p>
    <w:p w14:paraId="4C0F211B" w14:textId="27767363" w:rsidR="00FF5501" w:rsidRPr="00C45793" w:rsidRDefault="00FF5501" w:rsidP="00C45793">
      <w:pPr>
        <w:spacing w:after="0"/>
        <w:rPr>
          <w:lang w:val="es-MX"/>
        </w:rPr>
      </w:pPr>
      <w:r>
        <w:rPr>
          <w:lang w:val="es-MX"/>
        </w:rPr>
        <w:t xml:space="preserve">9 </w:t>
      </w:r>
      <w:r w:rsidR="002261FA" w:rsidRPr="00C45793">
        <w:rPr>
          <w:lang w:val="es-MX"/>
        </w:rPr>
        <w:t>exportación</w:t>
      </w:r>
      <w:r w:rsidRPr="00C45793">
        <w:rPr>
          <w:lang w:val="es-MX"/>
        </w:rPr>
        <w:t xml:space="preserve"> a Excel o PDF</w:t>
      </w:r>
    </w:p>
    <w:p w14:paraId="39BD7ADD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12. Puntos extra por innovación (opcional)</w:t>
      </w:r>
    </w:p>
    <w:p w14:paraId="351F44A8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Envío de correos automáticos</w:t>
      </w:r>
    </w:p>
    <w:p w14:paraId="0B99A8B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Estadísticas visuales</w:t>
      </w:r>
    </w:p>
    <w:p w14:paraId="20EB2DF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Códigos QR o de seguimiento</w:t>
      </w:r>
    </w:p>
    <w:p w14:paraId="794FCF6C" w14:textId="2929A271" w:rsidR="00A8120D" w:rsidRPr="00C45793" w:rsidRDefault="00A8120D" w:rsidP="00C45793">
      <w:pPr>
        <w:spacing w:after="0"/>
        <w:rPr>
          <w:lang w:val="es-MX"/>
        </w:rPr>
      </w:pPr>
    </w:p>
    <w:p w14:paraId="05D548E4" w14:textId="77777777" w:rsidR="00A8120D" w:rsidRPr="00C45793" w:rsidRDefault="00000000" w:rsidP="00C45793">
      <w:pPr>
        <w:pStyle w:val="Ttulo1"/>
        <w:rPr>
          <w:lang w:val="es-MX"/>
        </w:rPr>
      </w:pPr>
      <w:r w:rsidRPr="00C45793">
        <w:rPr>
          <w:lang w:val="es-MX"/>
        </w:rPr>
        <w:t>13. Defensa del proyecto</w:t>
      </w:r>
    </w:p>
    <w:p w14:paraId="625A009C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Duración máxima: 10 minutos.</w:t>
      </w:r>
    </w:p>
    <w:p w14:paraId="31D639D6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Explicar módulos desarrollados, problemas resueltos, división de trabajo y aprendizajes.</w:t>
      </w:r>
    </w:p>
    <w:p w14:paraId="0275A66E" w14:textId="77777777" w:rsidR="00A8120D" w:rsidRPr="00C45793" w:rsidRDefault="00000000" w:rsidP="00C45793">
      <w:pPr>
        <w:spacing w:after="0"/>
        <w:rPr>
          <w:lang w:val="es-MX"/>
        </w:rPr>
      </w:pPr>
      <w:r w:rsidRPr="00C45793">
        <w:rPr>
          <w:lang w:val="es-MX"/>
        </w:rPr>
        <w:t>- Mostrar el sistema en funcionamiento.</w:t>
      </w:r>
    </w:p>
    <w:p w14:paraId="5DE09202" w14:textId="77777777" w:rsidR="00C45793" w:rsidRPr="00C45793" w:rsidRDefault="00C45793" w:rsidP="00C45793">
      <w:pPr>
        <w:spacing w:after="0"/>
        <w:rPr>
          <w:lang w:val="es-MX"/>
        </w:rPr>
      </w:pPr>
    </w:p>
    <w:p w14:paraId="524DD4FA" w14:textId="77777777" w:rsidR="00C45793" w:rsidRPr="00C45793" w:rsidRDefault="00C45793" w:rsidP="00C45793">
      <w:pPr>
        <w:spacing w:after="0"/>
        <w:rPr>
          <w:lang w:val="es-MX"/>
        </w:rPr>
      </w:pPr>
    </w:p>
    <w:p w14:paraId="342651FE" w14:textId="1C7EF15E" w:rsidR="00C45793" w:rsidRPr="00C45793" w:rsidRDefault="00C45793" w:rsidP="00C45793">
      <w:pPr>
        <w:shd w:val="clear" w:color="auto" w:fill="1F497D" w:themeFill="text2"/>
        <w:spacing w:after="0"/>
        <w:jc w:val="center"/>
        <w:rPr>
          <w:color w:val="FFFFFF" w:themeColor="background1"/>
          <w:sz w:val="32"/>
          <w:szCs w:val="32"/>
          <w:lang w:val="es-MX"/>
        </w:rPr>
      </w:pPr>
      <w:r w:rsidRPr="00C45793">
        <w:rPr>
          <w:color w:val="FFFFFF" w:themeColor="background1"/>
          <w:sz w:val="32"/>
          <w:szCs w:val="32"/>
          <w:lang w:val="es-MX"/>
        </w:rPr>
        <w:t>RUBRICA</w:t>
      </w:r>
    </w:p>
    <w:p w14:paraId="086E6E44" w14:textId="77777777" w:rsidR="00C45793" w:rsidRPr="00141E23" w:rsidRDefault="00C45793" w:rsidP="00C45793">
      <w:pPr>
        <w:pStyle w:val="Ttulo1"/>
        <w:rPr>
          <w:lang w:val="es-MX"/>
        </w:rPr>
      </w:pPr>
      <w:r w:rsidRPr="00141E23">
        <w:rPr>
          <w:lang w:val="es-MX"/>
        </w:rPr>
        <w:t>1. Desarrollo del sistema (funcionalidades técnicas)</w:t>
      </w:r>
    </w:p>
    <w:p w14:paraId="0F88C940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Puntaje máximo: 4.5 puntos</w:t>
      </w:r>
    </w:p>
    <w:p w14:paraId="0D9D459D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Criterios de evaluación:</w:t>
      </w:r>
    </w:p>
    <w:p w14:paraId="658455B3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 xml:space="preserve">- </w:t>
      </w:r>
      <w:proofErr w:type="spellStart"/>
      <w:r w:rsidRPr="00141E23">
        <w:rPr>
          <w:lang w:val="es-MX"/>
        </w:rPr>
        <w:t>Login</w:t>
      </w:r>
      <w:proofErr w:type="spellEnd"/>
      <w:r w:rsidRPr="00141E23">
        <w:rPr>
          <w:lang w:val="es-MX"/>
        </w:rPr>
        <w:t xml:space="preserve"> funcional con roles diferenciados (</w:t>
      </w:r>
      <w:proofErr w:type="spellStart"/>
      <w:r w:rsidRPr="00141E23">
        <w:rPr>
          <w:lang w:val="es-MX"/>
        </w:rPr>
        <w:t>Admin</w:t>
      </w:r>
      <w:proofErr w:type="spellEnd"/>
      <w:r w:rsidRPr="00141E23">
        <w:rPr>
          <w:lang w:val="es-MX"/>
        </w:rPr>
        <w:t xml:space="preserve"> y Cajero-Despachador)</w:t>
      </w:r>
    </w:p>
    <w:p w14:paraId="20D8A0AD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Registro completo de clientes y encomiendas con validaciones</w:t>
      </w:r>
    </w:p>
    <w:p w14:paraId="3198CEDC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Actualización de estados con trazabilidad (historial de movimientos)</w:t>
      </w:r>
    </w:p>
    <w:p w14:paraId="4E44A8BC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Reportes filtrables por estado, usuario, fechas</w:t>
      </w:r>
    </w:p>
    <w:p w14:paraId="3B0A13D5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Interfaz uniforme, intuitiva y con buena experiencia de usuario</w:t>
      </w:r>
    </w:p>
    <w:p w14:paraId="0CA79C90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Conexión funcional a base de datos remota</w:t>
      </w:r>
    </w:p>
    <w:p w14:paraId="152DED0C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Manejo de errores y validación de datos correcta</w:t>
      </w:r>
    </w:p>
    <w:p w14:paraId="1DEBA9B2" w14:textId="77777777" w:rsidR="00C45793" w:rsidRPr="00141E23" w:rsidRDefault="00C45793" w:rsidP="00C45793">
      <w:pPr>
        <w:pStyle w:val="Ttulo1"/>
        <w:rPr>
          <w:lang w:val="es-MX"/>
        </w:rPr>
      </w:pPr>
      <w:r w:rsidRPr="00141E23">
        <w:rPr>
          <w:lang w:val="es-MX"/>
        </w:rPr>
        <w:t>2. Informe y documentación técnica</w:t>
      </w:r>
    </w:p>
    <w:p w14:paraId="74D9DE50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Puntaje máximo: 1 puntos</w:t>
      </w:r>
    </w:p>
    <w:p w14:paraId="65329C4B" w14:textId="77777777" w:rsidR="00C45793" w:rsidRDefault="00C45793" w:rsidP="00C45793">
      <w:pPr>
        <w:spacing w:after="0"/>
      </w:pPr>
      <w:proofErr w:type="spellStart"/>
      <w:r>
        <w:t>Criterios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>:</w:t>
      </w:r>
    </w:p>
    <w:p w14:paraId="61A2E58D" w14:textId="77777777" w:rsidR="00C45793" w:rsidRDefault="00C45793" w:rsidP="00C45793">
      <w:pPr>
        <w:pStyle w:val="Listaconvietas"/>
        <w:spacing w:after="0"/>
      </w:pPr>
      <w:r>
        <w:t xml:space="preserve">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entidad-relación</w:t>
      </w:r>
      <w:proofErr w:type="spellEnd"/>
      <w:r>
        <w:t xml:space="preserve"> bien </w:t>
      </w:r>
      <w:proofErr w:type="spellStart"/>
      <w:r>
        <w:t>definido</w:t>
      </w:r>
      <w:proofErr w:type="spellEnd"/>
    </w:p>
    <w:p w14:paraId="414D392D" w14:textId="77777777" w:rsidR="00C45793" w:rsidRDefault="00C45793" w:rsidP="00C45793">
      <w:pPr>
        <w:pStyle w:val="Listaconvietas"/>
        <w:spacing w:after="0"/>
      </w:pPr>
      <w:r>
        <w:t xml:space="preserve">- </w:t>
      </w:r>
      <w:proofErr w:type="spellStart"/>
      <w:r>
        <w:t>Capturas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con </w:t>
      </w:r>
      <w:proofErr w:type="spellStart"/>
      <w:r>
        <w:t>explicación</w:t>
      </w:r>
      <w:proofErr w:type="spellEnd"/>
    </w:p>
    <w:p w14:paraId="4A973CDA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Manual técnico y README organizados y completes</w:t>
      </w:r>
    </w:p>
    <w:p w14:paraId="2706584E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</w:t>
      </w:r>
      <w:r>
        <w:rPr>
          <w:lang w:val="es-MX"/>
        </w:rPr>
        <w:t xml:space="preserve"> Video</w:t>
      </w:r>
    </w:p>
    <w:p w14:paraId="39766B66" w14:textId="77777777" w:rsidR="00C45793" w:rsidRDefault="00C45793" w:rsidP="00C45793">
      <w:pPr>
        <w:pStyle w:val="Listaconvietas"/>
        <w:spacing w:after="0"/>
      </w:pPr>
      <w:r>
        <w:t xml:space="preserve">- Javadoc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14:paraId="0F02F156" w14:textId="77777777" w:rsidR="00C45793" w:rsidRPr="00141E23" w:rsidRDefault="00C45793" w:rsidP="00C45793">
      <w:pPr>
        <w:pStyle w:val="Ttulo1"/>
        <w:rPr>
          <w:lang w:val="es-MX"/>
        </w:rPr>
      </w:pPr>
      <w:r w:rsidRPr="00141E23">
        <w:rPr>
          <w:lang w:val="es-MX"/>
        </w:rPr>
        <w:lastRenderedPageBreak/>
        <w:t>3. Defensa del proyecto (presentación oral)</w:t>
      </w:r>
    </w:p>
    <w:p w14:paraId="7EF13C71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Puntaje máximo: 1 puntos</w:t>
      </w:r>
    </w:p>
    <w:p w14:paraId="07A8B0D8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Criterios de evaluación:</w:t>
      </w:r>
    </w:p>
    <w:p w14:paraId="6D94F042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Presentan las funciones clave del sistema</w:t>
      </w:r>
    </w:p>
    <w:p w14:paraId="05D2111C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Demuestran dominio del código y del flujo del sistema</w:t>
      </w:r>
    </w:p>
    <w:p w14:paraId="66E71FD5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Explican la división del trabajo en el equipo</w:t>
      </w:r>
    </w:p>
    <w:p w14:paraId="4BBD2537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Responden preguntas con claridad y seguridad</w:t>
      </w:r>
    </w:p>
    <w:p w14:paraId="32498BF8" w14:textId="77777777" w:rsidR="00C45793" w:rsidRPr="00141E23" w:rsidRDefault="00C45793" w:rsidP="00C45793">
      <w:pPr>
        <w:pStyle w:val="Ttulo1"/>
        <w:rPr>
          <w:lang w:val="es-MX"/>
        </w:rPr>
      </w:pPr>
      <w:r w:rsidRPr="00141E23">
        <w:rPr>
          <w:lang w:val="es-MX"/>
        </w:rPr>
        <w:t>4. Evidencia de avances (entregas previas / GitHub)</w:t>
      </w:r>
    </w:p>
    <w:p w14:paraId="4A8B6C87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Puntaje máximo: 0.5 puntos</w:t>
      </w:r>
    </w:p>
    <w:p w14:paraId="61CF632A" w14:textId="77777777" w:rsidR="00C45793" w:rsidRPr="00141E23" w:rsidRDefault="00C45793" w:rsidP="00C45793">
      <w:pPr>
        <w:spacing w:after="0"/>
        <w:rPr>
          <w:lang w:val="es-MX"/>
        </w:rPr>
      </w:pPr>
      <w:r w:rsidRPr="00141E23">
        <w:rPr>
          <w:lang w:val="es-MX"/>
        </w:rPr>
        <w:t>Criterios de evaluación:</w:t>
      </w:r>
    </w:p>
    <w:p w14:paraId="6C1C2037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 xml:space="preserve">- </w:t>
      </w:r>
      <w:proofErr w:type="spellStart"/>
      <w:r w:rsidRPr="00141E23">
        <w:rPr>
          <w:lang w:val="es-MX"/>
        </w:rPr>
        <w:t>Commits</w:t>
      </w:r>
      <w:proofErr w:type="spellEnd"/>
      <w:r w:rsidRPr="00141E23">
        <w:rPr>
          <w:lang w:val="es-MX"/>
        </w:rPr>
        <w:t xml:space="preserve"> frecuentes y con mensaje claro en GitHub</w:t>
      </w:r>
    </w:p>
    <w:p w14:paraId="0E0CD5A5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Evidencias de avances en etapas anteriores</w:t>
      </w:r>
    </w:p>
    <w:p w14:paraId="1D6CD191" w14:textId="77777777" w:rsidR="00C45793" w:rsidRPr="00141E23" w:rsidRDefault="00C45793" w:rsidP="00C45793">
      <w:pPr>
        <w:pStyle w:val="Listaconvietas"/>
        <w:spacing w:after="0"/>
        <w:rPr>
          <w:lang w:val="es-MX"/>
        </w:rPr>
      </w:pPr>
      <w:r w:rsidRPr="00141E23">
        <w:rPr>
          <w:lang w:val="es-MX"/>
        </w:rPr>
        <w:t>- Organización del proyecto en versiones o ramas si aplica</w:t>
      </w:r>
    </w:p>
    <w:p w14:paraId="50452A23" w14:textId="77777777" w:rsidR="00C45793" w:rsidRPr="00C45793" w:rsidRDefault="00C45793" w:rsidP="00C45793">
      <w:pPr>
        <w:spacing w:after="0"/>
        <w:rPr>
          <w:lang w:val="es-MX"/>
        </w:rPr>
      </w:pPr>
    </w:p>
    <w:sectPr w:rsidR="00C45793" w:rsidRPr="00C45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503D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146683">
    <w:abstractNumId w:val="8"/>
  </w:num>
  <w:num w:numId="2" w16cid:durableId="622274402">
    <w:abstractNumId w:val="6"/>
  </w:num>
  <w:num w:numId="3" w16cid:durableId="2011521522">
    <w:abstractNumId w:val="5"/>
  </w:num>
  <w:num w:numId="4" w16cid:durableId="1489177287">
    <w:abstractNumId w:val="4"/>
  </w:num>
  <w:num w:numId="5" w16cid:durableId="1672180923">
    <w:abstractNumId w:val="7"/>
  </w:num>
  <w:num w:numId="6" w16cid:durableId="1824665036">
    <w:abstractNumId w:val="3"/>
  </w:num>
  <w:num w:numId="7" w16cid:durableId="881213033">
    <w:abstractNumId w:val="2"/>
  </w:num>
  <w:num w:numId="8" w16cid:durableId="1080178465">
    <w:abstractNumId w:val="1"/>
  </w:num>
  <w:num w:numId="9" w16cid:durableId="142403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7C0"/>
    <w:rsid w:val="0006063C"/>
    <w:rsid w:val="00066CA2"/>
    <w:rsid w:val="0015074B"/>
    <w:rsid w:val="002261FA"/>
    <w:rsid w:val="0029639D"/>
    <w:rsid w:val="00326F90"/>
    <w:rsid w:val="00954B80"/>
    <w:rsid w:val="00A8120D"/>
    <w:rsid w:val="00AA1D8D"/>
    <w:rsid w:val="00B47730"/>
    <w:rsid w:val="00C45793"/>
    <w:rsid w:val="00CB0664"/>
    <w:rsid w:val="00E02F71"/>
    <w:rsid w:val="00F34FB9"/>
    <w:rsid w:val="00FC693F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D4D55"/>
  <w14:defaultImageDpi w14:val="300"/>
  <w15:docId w15:val="{FCCC7EB2-F390-4490-A9D4-4F61D963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C45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4579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45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5793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</cp:lastModifiedBy>
  <cp:revision>3</cp:revision>
  <dcterms:created xsi:type="dcterms:W3CDTF">2025-07-29T14:29:00Z</dcterms:created>
  <dcterms:modified xsi:type="dcterms:W3CDTF">2025-07-29T14:30:00Z</dcterms:modified>
  <cp:category/>
</cp:coreProperties>
</file>