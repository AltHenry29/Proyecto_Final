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0552" w14:textId="77777777" w:rsidR="00E21C7F" w:rsidRPr="00770A68" w:rsidRDefault="00000000">
      <w:pPr>
        <w:pStyle w:val="Ttulo1"/>
        <w:rPr>
          <w:lang w:val="es-MX"/>
        </w:rPr>
      </w:pPr>
      <w:r w:rsidRPr="00770A68">
        <w:rPr>
          <w:lang w:val="es-MX"/>
        </w:rPr>
        <w:t>PROYECTO FINAL DE PROGRAMACIÓN ORIENTADA A OBJETOS</w:t>
      </w:r>
    </w:p>
    <w:p w14:paraId="1083F29C" w14:textId="77777777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1. Título del Proyecto</w:t>
      </w:r>
    </w:p>
    <w:p w14:paraId="30FEF9A7" w14:textId="77777777" w:rsidR="00E21C7F" w:rsidRPr="00770A68" w:rsidRDefault="00000000">
      <w:pPr>
        <w:rPr>
          <w:lang w:val="es-MX"/>
        </w:rPr>
      </w:pPr>
      <w:r w:rsidRPr="00770A68">
        <w:rPr>
          <w:lang w:val="es-MX"/>
        </w:rPr>
        <w:t>Sistema de Gestión de Inscripciones Deportivas</w:t>
      </w:r>
    </w:p>
    <w:p w14:paraId="40BC513D" w14:textId="77777777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2. Objetivos</w:t>
      </w:r>
    </w:p>
    <w:p w14:paraId="13855546" w14:textId="77777777" w:rsidR="00E21C7F" w:rsidRPr="00770A68" w:rsidRDefault="00000000">
      <w:pPr>
        <w:pStyle w:val="Ttulo3"/>
        <w:rPr>
          <w:lang w:val="es-MX"/>
        </w:rPr>
      </w:pPr>
      <w:r w:rsidRPr="00770A68">
        <w:rPr>
          <w:lang w:val="es-MX"/>
        </w:rPr>
        <w:t>Objetivo General</w:t>
      </w:r>
    </w:p>
    <w:p w14:paraId="7D25162C" w14:textId="77777777" w:rsidR="00E21C7F" w:rsidRPr="00770A68" w:rsidRDefault="00000000">
      <w:pPr>
        <w:rPr>
          <w:lang w:val="es-MX"/>
        </w:rPr>
      </w:pPr>
      <w:r w:rsidRPr="00770A68">
        <w:rPr>
          <w:lang w:val="es-MX"/>
        </w:rPr>
        <w:t>Desarrollar un sistema de escritorio utilizando Java aplicando los principios de Programación Orientada a Objetos (POO), que permita gestionar inscripciones de usuarios, consultas y reportes, con conexión a base de datos en la nube.</w:t>
      </w:r>
    </w:p>
    <w:p w14:paraId="12D09B96" w14:textId="77777777" w:rsidR="00E21C7F" w:rsidRPr="00770A68" w:rsidRDefault="00000000">
      <w:pPr>
        <w:pStyle w:val="Ttulo3"/>
        <w:rPr>
          <w:lang w:val="es-MX"/>
        </w:rPr>
      </w:pPr>
      <w:r w:rsidRPr="00770A68">
        <w:rPr>
          <w:lang w:val="es-MX"/>
        </w:rPr>
        <w:t>Objetivos Específicos</w:t>
      </w:r>
    </w:p>
    <w:p w14:paraId="67ED77DF" w14:textId="77777777" w:rsidR="00E21C7F" w:rsidRPr="00770A68" w:rsidRDefault="00000000">
      <w:pPr>
        <w:rPr>
          <w:lang w:val="es-MX"/>
        </w:rPr>
      </w:pPr>
      <w:r w:rsidRPr="00770A68">
        <w:rPr>
          <w:lang w:val="es-MX"/>
        </w:rPr>
        <w:t>- Implementar clases y subclases aplicando herencia, encapsulamiento, y polimorfismo.</w:t>
      </w:r>
      <w:r w:rsidRPr="00770A68">
        <w:rPr>
          <w:lang w:val="es-MX"/>
        </w:rPr>
        <w:br/>
        <w:t>- Conectar el sistema a una base de datos remota (MySQL en la nube).</w:t>
      </w:r>
      <w:r w:rsidRPr="00770A68">
        <w:rPr>
          <w:lang w:val="es-MX"/>
        </w:rPr>
        <w:br/>
        <w:t>- Crear un diseño visual profesional mediante Swing.</w:t>
      </w:r>
      <w:r w:rsidRPr="00770A68">
        <w:rPr>
          <w:lang w:val="es-MX"/>
        </w:rPr>
        <w:br/>
        <w:t>- Organizar el código utilizando paquetes y estructuras claras.</w:t>
      </w:r>
      <w:r w:rsidRPr="00770A68">
        <w:rPr>
          <w:lang w:val="es-MX"/>
        </w:rPr>
        <w:br/>
        <w:t>- Generar reportes básicos y control de registros con validaciones.</w:t>
      </w:r>
    </w:p>
    <w:p w14:paraId="1C1C9090" w14:textId="77777777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3. Justificación</w:t>
      </w:r>
    </w:p>
    <w:p w14:paraId="0EE2A308" w14:textId="77777777" w:rsidR="00E21C7F" w:rsidRPr="00770A68" w:rsidRDefault="00000000">
      <w:pPr>
        <w:rPr>
          <w:lang w:val="es-MX"/>
        </w:rPr>
      </w:pPr>
      <w:r w:rsidRPr="00770A68">
        <w:rPr>
          <w:lang w:val="es-MX"/>
        </w:rPr>
        <w:t>Este proyecto busca reforzar los conocimientos de POO mediante un caso práctico que simula un sistema real, utilizando principios de diseño limpio, bases de datos en la nube y un código completamente comentado para facilitar la comprensión, implementación y mantenimiento.</w:t>
      </w:r>
    </w:p>
    <w:p w14:paraId="296500F6" w14:textId="4C3CA5C2" w:rsidR="00E21C7F" w:rsidRDefault="00000000">
      <w:pPr>
        <w:pStyle w:val="Ttulo2"/>
        <w:rPr>
          <w:lang w:val="es-MX"/>
        </w:rPr>
      </w:pPr>
      <w:r w:rsidRPr="00770A68">
        <w:rPr>
          <w:lang w:val="es-MX"/>
        </w:rPr>
        <w:t>4. Alcance</w:t>
      </w:r>
      <w:r w:rsidR="00770A68">
        <w:rPr>
          <w:lang w:val="es-MX"/>
        </w:rPr>
        <w:t xml:space="preserve"> y</w:t>
      </w:r>
      <w:r w:rsidRPr="00770A68">
        <w:rPr>
          <w:lang w:val="es-MX"/>
        </w:rPr>
        <w:t xml:space="preserve"> Requerimientos</w:t>
      </w:r>
      <w:r w:rsidR="00770A68">
        <w:rPr>
          <w:lang w:val="es-MX"/>
        </w:rPr>
        <w:t xml:space="preserve"> – roles</w:t>
      </w:r>
    </w:p>
    <w:p w14:paraId="3C261314" w14:textId="17A795A3" w:rsidR="00770A68" w:rsidRPr="00770A68" w:rsidRDefault="00770A68" w:rsidP="00770A68">
      <w:pPr>
        <w:rPr>
          <w:lang w:val="es-MX"/>
        </w:rPr>
      </w:pPr>
      <w:r>
        <w:rPr>
          <w:lang w:val="es-MX"/>
        </w:rPr>
        <w:t>INTRO – ROLES - ACCIONES</w:t>
      </w:r>
    </w:p>
    <w:p w14:paraId="22E2B1F7" w14:textId="77777777" w:rsidR="00E21C7F" w:rsidRPr="00770A68" w:rsidRDefault="00000000">
      <w:pPr>
        <w:pStyle w:val="Ttulo3"/>
        <w:rPr>
          <w:lang w:val="es-MX"/>
        </w:rPr>
      </w:pPr>
      <w:r w:rsidRPr="00770A68">
        <w:rPr>
          <w:lang w:val="es-MX"/>
        </w:rPr>
        <w:t>Funcionales</w:t>
      </w:r>
    </w:p>
    <w:p w14:paraId="6DD206FA" w14:textId="77777777" w:rsidR="00E21C7F" w:rsidRPr="00770A68" w:rsidRDefault="00000000">
      <w:pPr>
        <w:rPr>
          <w:lang w:val="es-MX"/>
        </w:rPr>
      </w:pPr>
      <w:r w:rsidRPr="00770A68">
        <w:rPr>
          <w:lang w:val="es-MX"/>
        </w:rPr>
        <w:t>- Registro de participantes.</w:t>
      </w:r>
      <w:r w:rsidRPr="00770A68">
        <w:rPr>
          <w:lang w:val="es-MX"/>
        </w:rPr>
        <w:br/>
        <w:t>- Asignación de categorías.</w:t>
      </w:r>
      <w:r w:rsidRPr="00770A68">
        <w:rPr>
          <w:lang w:val="es-MX"/>
        </w:rPr>
        <w:br/>
        <w:t>- CRUD completo sobre participantes.</w:t>
      </w:r>
      <w:r w:rsidRPr="00770A68">
        <w:rPr>
          <w:lang w:val="es-MX"/>
        </w:rPr>
        <w:br/>
        <w:t>- Validaciones visuales.</w:t>
      </w:r>
      <w:r w:rsidRPr="00770A68">
        <w:rPr>
          <w:lang w:val="es-MX"/>
        </w:rPr>
        <w:br/>
        <w:t>- Reporte básico por categoría.</w:t>
      </w:r>
    </w:p>
    <w:p w14:paraId="2D629224" w14:textId="77777777" w:rsidR="00E21C7F" w:rsidRPr="00770A68" w:rsidRDefault="00000000">
      <w:pPr>
        <w:pStyle w:val="Ttulo3"/>
        <w:rPr>
          <w:lang w:val="es-MX"/>
        </w:rPr>
      </w:pPr>
      <w:r w:rsidRPr="00770A68">
        <w:rPr>
          <w:lang w:val="es-MX"/>
        </w:rPr>
        <w:t>No Funcionales</w:t>
      </w:r>
    </w:p>
    <w:p w14:paraId="398D4984" w14:textId="77777777" w:rsidR="00E21C7F" w:rsidRPr="00770A68" w:rsidRDefault="00000000">
      <w:pPr>
        <w:rPr>
          <w:lang w:val="es-MX"/>
        </w:rPr>
      </w:pPr>
      <w:r w:rsidRPr="00770A68">
        <w:rPr>
          <w:lang w:val="es-MX"/>
        </w:rPr>
        <w:t>- Diseño responsivo en ventanas.</w:t>
      </w:r>
      <w:r w:rsidRPr="00770A68">
        <w:rPr>
          <w:lang w:val="es-MX"/>
        </w:rPr>
        <w:br/>
        <w:t>- Conexión a base de datos remota.</w:t>
      </w:r>
      <w:r w:rsidRPr="00770A68">
        <w:rPr>
          <w:lang w:val="es-MX"/>
        </w:rPr>
        <w:br/>
        <w:t>- Código limpio y comentado.</w:t>
      </w:r>
      <w:r w:rsidRPr="00770A68">
        <w:rPr>
          <w:lang w:val="es-MX"/>
        </w:rPr>
        <w:br/>
        <w:t>- Separación por paquetes.</w:t>
      </w:r>
    </w:p>
    <w:p w14:paraId="7C4A3001" w14:textId="77777777" w:rsidR="00E21C7F" w:rsidRPr="00770A68" w:rsidRDefault="00000000">
      <w:pPr>
        <w:pStyle w:val="Ttulo3"/>
        <w:rPr>
          <w:lang w:val="es-MX"/>
        </w:rPr>
      </w:pPr>
      <w:r w:rsidRPr="00770A68">
        <w:rPr>
          <w:lang w:val="es-MX"/>
        </w:rPr>
        <w:lastRenderedPageBreak/>
        <w:t>Tecnológicos</w:t>
      </w:r>
    </w:p>
    <w:p w14:paraId="45209B83" w14:textId="77777777" w:rsidR="00E21C7F" w:rsidRPr="00770A68" w:rsidRDefault="00000000">
      <w:pPr>
        <w:rPr>
          <w:lang w:val="es-MX"/>
        </w:rPr>
      </w:pPr>
      <w:r w:rsidRPr="00770A68">
        <w:rPr>
          <w:lang w:val="es-MX"/>
        </w:rPr>
        <w:t>- Java JDK 17+</w:t>
      </w:r>
      <w:r w:rsidRPr="00770A68">
        <w:rPr>
          <w:lang w:val="es-MX"/>
        </w:rPr>
        <w:br/>
        <w:t>- IDE IntelliJ IDEA</w:t>
      </w:r>
      <w:r w:rsidRPr="00770A68">
        <w:rPr>
          <w:lang w:val="es-MX"/>
        </w:rPr>
        <w:br/>
        <w:t xml:space="preserve">- Base de Datos MySQL en nube (ejemplo: </w:t>
      </w:r>
      <w:proofErr w:type="spellStart"/>
      <w:r w:rsidRPr="00770A68">
        <w:rPr>
          <w:lang w:val="es-MX"/>
        </w:rPr>
        <w:t>Clever</w:t>
      </w:r>
      <w:proofErr w:type="spellEnd"/>
      <w:r w:rsidRPr="00770A68">
        <w:rPr>
          <w:lang w:val="es-MX"/>
        </w:rPr>
        <w:t xml:space="preserve"> Cloud)</w:t>
      </w:r>
      <w:r w:rsidRPr="00770A68">
        <w:rPr>
          <w:lang w:val="es-MX"/>
        </w:rPr>
        <w:br/>
        <w:t>- Librerías JDBC</w:t>
      </w:r>
      <w:r w:rsidRPr="00770A68">
        <w:rPr>
          <w:lang w:val="es-MX"/>
        </w:rPr>
        <w:br/>
        <w:t>- GitHub para control de versiones</w:t>
      </w:r>
    </w:p>
    <w:p w14:paraId="0EFAC1E4" w14:textId="77777777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6. Diseño de Interfaz (Mockup)</w:t>
      </w:r>
    </w:p>
    <w:p w14:paraId="44ECFE60" w14:textId="13244285" w:rsidR="00E21C7F" w:rsidRPr="00770A68" w:rsidRDefault="00000000">
      <w:pPr>
        <w:rPr>
          <w:lang w:val="es-MX"/>
        </w:rPr>
      </w:pPr>
      <w:r w:rsidRPr="00770A68">
        <w:rPr>
          <w:lang w:val="es-MX"/>
        </w:rPr>
        <w:t>Formulario Principal:</w:t>
      </w:r>
      <w:r w:rsidRPr="00770A68">
        <w:rPr>
          <w:lang w:val="es-MX"/>
        </w:rPr>
        <w:br/>
        <w:t>- Menú superior: Participantes | Categorías | Reportes | Salir</w:t>
      </w:r>
      <w:r w:rsidRPr="00770A68">
        <w:rPr>
          <w:lang w:val="es-MX"/>
        </w:rPr>
        <w:br/>
        <w:t>- Panel dinámico para cambiar de sección.</w:t>
      </w:r>
      <w:r w:rsidRPr="00770A68">
        <w:rPr>
          <w:lang w:val="es-MX"/>
        </w:rPr>
        <w:br/>
      </w:r>
    </w:p>
    <w:p w14:paraId="52E78BB4" w14:textId="77777777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7. Modelado de Base de Datos</w:t>
      </w:r>
    </w:p>
    <w:p w14:paraId="17E768A3" w14:textId="1E5F3E4A" w:rsidR="00E21C7F" w:rsidRPr="00770A68" w:rsidRDefault="00000000">
      <w:pPr>
        <w:rPr>
          <w:lang w:val="es-MX"/>
        </w:rPr>
      </w:pPr>
      <w:r w:rsidRPr="00770A68">
        <w:rPr>
          <w:lang w:val="es-MX"/>
        </w:rPr>
        <w:t>Tablas:</w:t>
      </w:r>
      <w:r w:rsidRPr="00770A68">
        <w:rPr>
          <w:lang w:val="es-MX"/>
        </w:rPr>
        <w:br/>
        <w:t xml:space="preserve">- participantes (id, nombre, edad, genero, </w:t>
      </w:r>
      <w:proofErr w:type="spellStart"/>
      <w:r w:rsidRPr="00770A68">
        <w:rPr>
          <w:lang w:val="es-MX"/>
        </w:rPr>
        <w:t>categoria_id</w:t>
      </w:r>
      <w:proofErr w:type="spellEnd"/>
      <w:r w:rsidRPr="00770A68">
        <w:rPr>
          <w:lang w:val="es-MX"/>
        </w:rPr>
        <w:t>)</w:t>
      </w:r>
      <w:r w:rsidRPr="00770A68">
        <w:rPr>
          <w:lang w:val="es-MX"/>
        </w:rPr>
        <w:br/>
        <w:t xml:space="preserve">- </w:t>
      </w:r>
      <w:proofErr w:type="spellStart"/>
      <w:r w:rsidRPr="00770A68">
        <w:rPr>
          <w:lang w:val="es-MX"/>
        </w:rPr>
        <w:t>categorias</w:t>
      </w:r>
      <w:proofErr w:type="spellEnd"/>
      <w:r w:rsidRPr="00770A68">
        <w:rPr>
          <w:lang w:val="es-MX"/>
        </w:rPr>
        <w:t xml:space="preserve"> (id, nombre)</w:t>
      </w:r>
      <w:r w:rsidRPr="00770A68">
        <w:rPr>
          <w:lang w:val="es-MX"/>
        </w:rPr>
        <w:br/>
      </w:r>
      <w:r w:rsidRPr="00770A68">
        <w:rPr>
          <w:lang w:val="es-MX"/>
        </w:rPr>
        <w:br/>
        <w:t>Diagrama ER sencillo</w:t>
      </w:r>
    </w:p>
    <w:p w14:paraId="23A5EC70" w14:textId="77777777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8. Organización del Código</w:t>
      </w:r>
    </w:p>
    <w:p w14:paraId="2F6C5982" w14:textId="77777777" w:rsidR="00E21C7F" w:rsidRDefault="00000000">
      <w:pPr>
        <w:rPr>
          <w:lang w:val="es-MX"/>
        </w:rPr>
      </w:pPr>
      <w:r w:rsidRPr="00770A68">
        <w:rPr>
          <w:lang w:val="es-MX"/>
        </w:rPr>
        <w:t>Paquetes:</w:t>
      </w:r>
      <w:r w:rsidRPr="00770A68">
        <w:rPr>
          <w:lang w:val="es-MX"/>
        </w:rPr>
        <w:br/>
        <w:t xml:space="preserve">- </w:t>
      </w:r>
      <w:proofErr w:type="spellStart"/>
      <w:r w:rsidRPr="00770A68">
        <w:rPr>
          <w:lang w:val="es-MX"/>
        </w:rPr>
        <w:t>conexion</w:t>
      </w:r>
      <w:proofErr w:type="spellEnd"/>
      <w:r w:rsidRPr="00770A68">
        <w:rPr>
          <w:lang w:val="es-MX"/>
        </w:rPr>
        <w:t xml:space="preserve"> → Conexión a BD.</w:t>
      </w:r>
      <w:r w:rsidRPr="00770A68">
        <w:rPr>
          <w:lang w:val="es-MX"/>
        </w:rPr>
        <w:br/>
        <w:t xml:space="preserve">- modelo → Clases Participante, </w:t>
      </w:r>
      <w:proofErr w:type="spellStart"/>
      <w:r w:rsidRPr="00770A68">
        <w:rPr>
          <w:lang w:val="es-MX"/>
        </w:rPr>
        <w:t>Categoria</w:t>
      </w:r>
      <w:proofErr w:type="spellEnd"/>
      <w:r w:rsidRPr="00770A68">
        <w:rPr>
          <w:lang w:val="es-MX"/>
        </w:rPr>
        <w:t>.</w:t>
      </w:r>
      <w:r w:rsidRPr="00770A68">
        <w:rPr>
          <w:lang w:val="es-MX"/>
        </w:rPr>
        <w:br/>
        <w:t>- controlador → Lógica CRUD.</w:t>
      </w:r>
      <w:r w:rsidRPr="00770A68">
        <w:rPr>
          <w:lang w:val="es-MX"/>
        </w:rPr>
        <w:br/>
        <w:t>- vista → Formularios Swing.</w:t>
      </w:r>
      <w:r w:rsidRPr="00770A68">
        <w:rPr>
          <w:lang w:val="es-MX"/>
        </w:rPr>
        <w:br/>
        <w:t xml:space="preserve">- </w:t>
      </w:r>
      <w:proofErr w:type="spellStart"/>
      <w:r w:rsidRPr="00770A68">
        <w:rPr>
          <w:lang w:val="es-MX"/>
        </w:rPr>
        <w:t>main</w:t>
      </w:r>
      <w:proofErr w:type="spellEnd"/>
      <w:r w:rsidRPr="00770A68">
        <w:rPr>
          <w:lang w:val="es-MX"/>
        </w:rPr>
        <w:t xml:space="preserve"> → Inicio del programa.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2"/>
        <w:gridCol w:w="2270"/>
        <w:gridCol w:w="2295"/>
        <w:gridCol w:w="1803"/>
      </w:tblGrid>
      <w:tr w:rsidR="00EB4418" w14:paraId="70BC88FD" w14:textId="182A7A80" w:rsidTr="00EB4418">
        <w:tc>
          <w:tcPr>
            <w:tcW w:w="2262" w:type="dxa"/>
          </w:tcPr>
          <w:p w14:paraId="5FF6E3DC" w14:textId="6BA7F101" w:rsidR="00EB4418" w:rsidRDefault="00EB4418">
            <w:pPr>
              <w:rPr>
                <w:lang w:val="es-MX"/>
              </w:rPr>
            </w:pPr>
            <w:r>
              <w:rPr>
                <w:lang w:val="es-MX"/>
              </w:rPr>
              <w:t>Paquetes:</w:t>
            </w:r>
          </w:p>
        </w:tc>
        <w:tc>
          <w:tcPr>
            <w:tcW w:w="2270" w:type="dxa"/>
          </w:tcPr>
          <w:p w14:paraId="1D905BF2" w14:textId="2297AD24" w:rsidR="00EB4418" w:rsidRDefault="00EB4418">
            <w:pPr>
              <w:rPr>
                <w:lang w:val="es-MX"/>
              </w:rPr>
            </w:pPr>
            <w:r>
              <w:rPr>
                <w:lang w:val="es-MX"/>
              </w:rPr>
              <w:t>En el proyecto:</w:t>
            </w:r>
          </w:p>
        </w:tc>
        <w:tc>
          <w:tcPr>
            <w:tcW w:w="2295" w:type="dxa"/>
          </w:tcPr>
          <w:p w14:paraId="46241167" w14:textId="1285EA51" w:rsidR="00EB4418" w:rsidRDefault="00EB4418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1803" w:type="dxa"/>
          </w:tcPr>
          <w:p w14:paraId="30AA4882" w14:textId="2DBDF913" w:rsidR="00EB4418" w:rsidRDefault="00EB4418">
            <w:pPr>
              <w:rPr>
                <w:lang w:val="es-MX"/>
              </w:rPr>
            </w:pPr>
            <w:r>
              <w:rPr>
                <w:lang w:val="es-MX"/>
              </w:rPr>
              <w:t>Anexos:</w:t>
            </w:r>
          </w:p>
        </w:tc>
      </w:tr>
      <w:tr w:rsidR="00EB4418" w14:paraId="1017BAD5" w14:textId="0FAC6C0F" w:rsidTr="00EB4418">
        <w:tc>
          <w:tcPr>
            <w:tcW w:w="2262" w:type="dxa"/>
          </w:tcPr>
          <w:p w14:paraId="0BE03352" w14:textId="057D93D2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Conexión</w:t>
            </w:r>
          </w:p>
        </w:tc>
        <w:tc>
          <w:tcPr>
            <w:tcW w:w="2270" w:type="dxa"/>
          </w:tcPr>
          <w:p w14:paraId="331D895C" w14:textId="3D9C8461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Conexión a MongoDB</w:t>
            </w:r>
          </w:p>
        </w:tc>
        <w:tc>
          <w:tcPr>
            <w:tcW w:w="2295" w:type="dxa"/>
          </w:tcPr>
          <w:p w14:paraId="0F2B6D96" w14:textId="2391F410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Se usará una base de datos en MongoDB</w:t>
            </w:r>
          </w:p>
        </w:tc>
        <w:tc>
          <w:tcPr>
            <w:tcW w:w="1803" w:type="dxa"/>
          </w:tcPr>
          <w:p w14:paraId="64BA4434" w14:textId="77777777" w:rsidR="00EB4418" w:rsidRDefault="00EB4418" w:rsidP="00EB4418">
            <w:pPr>
              <w:rPr>
                <w:lang w:val="es-MX"/>
              </w:rPr>
            </w:pPr>
          </w:p>
        </w:tc>
      </w:tr>
      <w:tr w:rsidR="00EB4418" w14:paraId="3E061D43" w14:textId="58D7670A" w:rsidTr="00EB4418">
        <w:tc>
          <w:tcPr>
            <w:tcW w:w="2262" w:type="dxa"/>
          </w:tcPr>
          <w:p w14:paraId="79673EB7" w14:textId="388F53B5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Modelo</w:t>
            </w:r>
          </w:p>
        </w:tc>
        <w:tc>
          <w:tcPr>
            <w:tcW w:w="2270" w:type="dxa"/>
          </w:tcPr>
          <w:p w14:paraId="08DDDB4F" w14:textId="6D8B11C1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 xml:space="preserve">Clases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</w:p>
        </w:tc>
        <w:tc>
          <w:tcPr>
            <w:tcW w:w="2295" w:type="dxa"/>
          </w:tcPr>
          <w:p w14:paraId="42331DAC" w14:textId="593F301A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Existen varias clases en el sistema para su correcta ejecución</w:t>
            </w:r>
          </w:p>
        </w:tc>
        <w:tc>
          <w:tcPr>
            <w:tcW w:w="1803" w:type="dxa"/>
          </w:tcPr>
          <w:p w14:paraId="5A98D6E7" w14:textId="77777777" w:rsidR="00EB4418" w:rsidRDefault="00EB4418" w:rsidP="00EB4418">
            <w:pPr>
              <w:rPr>
                <w:lang w:val="es-MX"/>
              </w:rPr>
            </w:pPr>
          </w:p>
        </w:tc>
      </w:tr>
      <w:tr w:rsidR="00EB4418" w14:paraId="2EB4FE0D" w14:textId="347947D1" w:rsidTr="00EB4418">
        <w:tc>
          <w:tcPr>
            <w:tcW w:w="2262" w:type="dxa"/>
          </w:tcPr>
          <w:p w14:paraId="0B9D5BA6" w14:textId="0B351280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Controlador</w:t>
            </w:r>
          </w:p>
        </w:tc>
        <w:tc>
          <w:tcPr>
            <w:tcW w:w="2270" w:type="dxa"/>
          </w:tcPr>
          <w:p w14:paraId="2ED1ADA5" w14:textId="0E1375DF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CRUD</w:t>
            </w:r>
          </w:p>
        </w:tc>
        <w:tc>
          <w:tcPr>
            <w:tcW w:w="2295" w:type="dxa"/>
          </w:tcPr>
          <w:p w14:paraId="3CFF7194" w14:textId="517801DE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Se implementa CRUD para el uso del sistema</w:t>
            </w:r>
          </w:p>
        </w:tc>
        <w:tc>
          <w:tcPr>
            <w:tcW w:w="1803" w:type="dxa"/>
          </w:tcPr>
          <w:p w14:paraId="2BC4E5FC" w14:textId="77777777" w:rsidR="00EB4418" w:rsidRDefault="00EB4418" w:rsidP="00EB4418">
            <w:pPr>
              <w:rPr>
                <w:lang w:val="es-MX"/>
              </w:rPr>
            </w:pPr>
          </w:p>
        </w:tc>
      </w:tr>
      <w:tr w:rsidR="00EB4418" w14:paraId="3B374440" w14:textId="3BB7ABD8" w:rsidTr="00EB4418">
        <w:tc>
          <w:tcPr>
            <w:tcW w:w="2262" w:type="dxa"/>
          </w:tcPr>
          <w:p w14:paraId="708316E8" w14:textId="1B9D966C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Vista</w:t>
            </w:r>
          </w:p>
        </w:tc>
        <w:tc>
          <w:tcPr>
            <w:tcW w:w="2270" w:type="dxa"/>
          </w:tcPr>
          <w:p w14:paraId="7012A87B" w14:textId="07A07FBC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Formularios Swing</w:t>
            </w:r>
          </w:p>
        </w:tc>
        <w:tc>
          <w:tcPr>
            <w:tcW w:w="2295" w:type="dxa"/>
          </w:tcPr>
          <w:p w14:paraId="16D66D99" w14:textId="7142C4D4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 xml:space="preserve">Para la </w:t>
            </w:r>
            <w:proofErr w:type="spellStart"/>
            <w:r>
              <w:rPr>
                <w:lang w:val="es-MX"/>
              </w:rPr>
              <w:t>visualizacion</w:t>
            </w:r>
            <w:proofErr w:type="spellEnd"/>
            <w:r>
              <w:rPr>
                <w:lang w:val="es-MX"/>
              </w:rPr>
              <w:t xml:space="preserve"> del programa se </w:t>
            </w:r>
            <w:proofErr w:type="gramStart"/>
            <w:r>
              <w:rPr>
                <w:lang w:val="es-MX"/>
              </w:rPr>
              <w:t>utilizara</w:t>
            </w:r>
            <w:proofErr w:type="gramEnd"/>
            <w:r>
              <w:rPr>
                <w:lang w:val="es-MX"/>
              </w:rPr>
              <w:t xml:space="preserve"> Swing </w:t>
            </w:r>
          </w:p>
        </w:tc>
        <w:tc>
          <w:tcPr>
            <w:tcW w:w="1803" w:type="dxa"/>
          </w:tcPr>
          <w:p w14:paraId="10485942" w14:textId="77777777" w:rsidR="00EB4418" w:rsidRDefault="00EB4418" w:rsidP="00EB4418">
            <w:pPr>
              <w:rPr>
                <w:lang w:val="es-MX"/>
              </w:rPr>
            </w:pPr>
          </w:p>
        </w:tc>
      </w:tr>
      <w:tr w:rsidR="00EB4418" w14:paraId="05643D63" w14:textId="42950002" w:rsidTr="00EB4418">
        <w:tc>
          <w:tcPr>
            <w:tcW w:w="2262" w:type="dxa"/>
          </w:tcPr>
          <w:p w14:paraId="71EA37FE" w14:textId="33510240" w:rsidR="00EB4418" w:rsidRDefault="00EB4418" w:rsidP="00EB441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2270" w:type="dxa"/>
          </w:tcPr>
          <w:p w14:paraId="4172FC6A" w14:textId="45D01882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>Inicio del programa</w:t>
            </w:r>
          </w:p>
        </w:tc>
        <w:tc>
          <w:tcPr>
            <w:tcW w:w="2295" w:type="dxa"/>
          </w:tcPr>
          <w:p w14:paraId="734A5322" w14:textId="29A5B989" w:rsidR="00EB4418" w:rsidRDefault="00EB4418" w:rsidP="00EB4418">
            <w:pPr>
              <w:rPr>
                <w:lang w:val="es-MX"/>
              </w:rPr>
            </w:pPr>
            <w:r>
              <w:rPr>
                <w:lang w:val="es-MX"/>
              </w:rPr>
              <w:t xml:space="preserve">El programa iniciara en el </w:t>
            </w:r>
            <w:proofErr w:type="spellStart"/>
            <w:r>
              <w:rPr>
                <w:lang w:val="es-MX"/>
              </w:rPr>
              <w:t>Main</w:t>
            </w:r>
            <w:proofErr w:type="spellEnd"/>
            <w:r>
              <w:rPr>
                <w:lang w:val="es-MX"/>
              </w:rPr>
              <w:t xml:space="preserve"> y este desplegara lo demás de acuerdo a las acciones que se tome o realice.</w:t>
            </w:r>
          </w:p>
        </w:tc>
        <w:tc>
          <w:tcPr>
            <w:tcW w:w="1803" w:type="dxa"/>
          </w:tcPr>
          <w:p w14:paraId="692E2E0E" w14:textId="77777777" w:rsidR="00EB4418" w:rsidRDefault="00EB4418" w:rsidP="00EB4418">
            <w:pPr>
              <w:rPr>
                <w:lang w:val="es-MX"/>
              </w:rPr>
            </w:pPr>
          </w:p>
        </w:tc>
      </w:tr>
    </w:tbl>
    <w:p w14:paraId="6AB29B61" w14:textId="77777777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lastRenderedPageBreak/>
        <w:t>9. Ejecución Completa del Proyecto</w:t>
      </w:r>
    </w:p>
    <w:p w14:paraId="60FFB932" w14:textId="77777777" w:rsidR="00E21C7F" w:rsidRPr="00770A68" w:rsidRDefault="00000000">
      <w:pPr>
        <w:rPr>
          <w:lang w:val="es-MX"/>
        </w:rPr>
      </w:pPr>
      <w:r w:rsidRPr="00770A68">
        <w:rPr>
          <w:lang w:val="es-MX"/>
        </w:rPr>
        <w:t xml:space="preserve">- Inicio del sistema desde la clase </w:t>
      </w:r>
      <w:proofErr w:type="spellStart"/>
      <w:r w:rsidRPr="00770A68">
        <w:rPr>
          <w:lang w:val="es-MX"/>
        </w:rPr>
        <w:t>Main</w:t>
      </w:r>
      <w:proofErr w:type="spellEnd"/>
      <w:r w:rsidRPr="00770A68">
        <w:rPr>
          <w:lang w:val="es-MX"/>
        </w:rPr>
        <w:t>.</w:t>
      </w:r>
      <w:r w:rsidRPr="00770A68">
        <w:rPr>
          <w:lang w:val="es-MX"/>
        </w:rPr>
        <w:br/>
        <w:t>- Menú principal de navegación.</w:t>
      </w:r>
      <w:r w:rsidRPr="00770A68">
        <w:rPr>
          <w:lang w:val="es-MX"/>
        </w:rPr>
        <w:br/>
        <w:t>- CRUD completo desde formularios.</w:t>
      </w:r>
      <w:r w:rsidRPr="00770A68">
        <w:rPr>
          <w:lang w:val="es-MX"/>
        </w:rPr>
        <w:br/>
        <w:t>- Conexión exitosa con MySQL en la nube.</w:t>
      </w:r>
      <w:r w:rsidRPr="00770A68">
        <w:rPr>
          <w:lang w:val="es-MX"/>
        </w:rPr>
        <w:br/>
        <w:t>- Ejecución verificada en máquina local con internet.</w:t>
      </w:r>
    </w:p>
    <w:p w14:paraId="4D708EA7" w14:textId="766F1F28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10. Explicación del Desarrollo</w:t>
      </w:r>
      <w:r w:rsidR="00770A68">
        <w:rPr>
          <w:lang w:val="es-MX"/>
        </w:rPr>
        <w:t xml:space="preserve"> </w:t>
      </w:r>
    </w:p>
    <w:p w14:paraId="721D6E30" w14:textId="77777777" w:rsidR="00E21C7F" w:rsidRDefault="00000000">
      <w:pPr>
        <w:rPr>
          <w:lang w:val="es-MX"/>
        </w:rPr>
      </w:pPr>
      <w:r w:rsidRPr="00770A68">
        <w:rPr>
          <w:lang w:val="es-MX"/>
        </w:rPr>
        <w:t>Cada clase cuenta con su propia responsabilidad:</w:t>
      </w:r>
      <w:r w:rsidRPr="00770A68">
        <w:rPr>
          <w:lang w:val="es-MX"/>
        </w:rPr>
        <w:br/>
        <w:t xml:space="preserve">- Modelo: Representa entidades con atributos privados, métodos </w:t>
      </w:r>
      <w:proofErr w:type="spellStart"/>
      <w:r w:rsidRPr="00770A68">
        <w:rPr>
          <w:lang w:val="es-MX"/>
        </w:rPr>
        <w:t>get</w:t>
      </w:r>
      <w:proofErr w:type="spellEnd"/>
      <w:r w:rsidRPr="00770A68">
        <w:rPr>
          <w:lang w:val="es-MX"/>
        </w:rPr>
        <w:t>/set.</w:t>
      </w:r>
      <w:r w:rsidRPr="00770A68">
        <w:rPr>
          <w:lang w:val="es-MX"/>
        </w:rPr>
        <w:br/>
        <w:t xml:space="preserve">- Controlador: Accede a la BD mediante </w:t>
      </w:r>
      <w:proofErr w:type="spellStart"/>
      <w:r w:rsidRPr="00770A68">
        <w:rPr>
          <w:lang w:val="es-MX"/>
        </w:rPr>
        <w:t>PreparedStatement</w:t>
      </w:r>
      <w:proofErr w:type="spellEnd"/>
      <w:r w:rsidRPr="00770A68">
        <w:rPr>
          <w:lang w:val="es-MX"/>
        </w:rPr>
        <w:t>.</w:t>
      </w:r>
      <w:r w:rsidRPr="00770A68">
        <w:rPr>
          <w:lang w:val="es-MX"/>
        </w:rPr>
        <w:br/>
        <w:t>- Vista: Interfaces gráficas, eventos.</w:t>
      </w:r>
      <w:r w:rsidRPr="00770A68">
        <w:rPr>
          <w:lang w:val="es-MX"/>
        </w:rPr>
        <w:br/>
        <w:t>- Conexión: Clase Conexion.java para enlace nube con parámetros externos.</w:t>
      </w:r>
      <w:r w:rsidRPr="00770A68">
        <w:rPr>
          <w:lang w:val="es-MX"/>
        </w:rPr>
        <w:br/>
        <w:t xml:space="preserve">- </w:t>
      </w:r>
      <w:proofErr w:type="spellStart"/>
      <w:r w:rsidRPr="00770A68">
        <w:rPr>
          <w:lang w:val="es-MX"/>
        </w:rPr>
        <w:t>Main</w:t>
      </w:r>
      <w:proofErr w:type="spellEnd"/>
      <w:r w:rsidRPr="00770A68">
        <w:rPr>
          <w:lang w:val="es-MX"/>
        </w:rPr>
        <w:t>: Inicializa el sistema.</w:t>
      </w:r>
    </w:p>
    <w:p w14:paraId="6AA93DD5" w14:textId="4DC44114" w:rsidR="00770A68" w:rsidRPr="00770A68" w:rsidRDefault="00770A68">
      <w:pPr>
        <w:rPr>
          <w:b/>
          <w:bCs/>
          <w:lang w:val="es-MX"/>
        </w:rPr>
      </w:pPr>
      <w:r w:rsidRPr="00770A68">
        <w:rPr>
          <w:b/>
          <w:bCs/>
          <w:lang w:val="es-MX"/>
        </w:rPr>
        <w:t>EJECUTABLE</w:t>
      </w:r>
    </w:p>
    <w:p w14:paraId="6E191940" w14:textId="0643FE3E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11. Repositorio GitHub</w:t>
      </w:r>
      <w:r w:rsidR="00770A68">
        <w:rPr>
          <w:lang w:val="es-MX"/>
        </w:rPr>
        <w:t xml:space="preserve"> y .exe(ejecutable)</w:t>
      </w:r>
    </w:p>
    <w:p w14:paraId="53EAA928" w14:textId="77777777" w:rsidR="00E21C7F" w:rsidRPr="00770A68" w:rsidRDefault="00000000">
      <w:pPr>
        <w:rPr>
          <w:lang w:val="es-MX"/>
        </w:rPr>
      </w:pPr>
      <w:r>
        <w:t>🔗</w:t>
      </w:r>
      <w:r w:rsidRPr="00770A68">
        <w:rPr>
          <w:lang w:val="es-MX"/>
        </w:rPr>
        <w:t xml:space="preserve"> https://github.com/usuario/proyecto-inscripciones</w:t>
      </w:r>
    </w:p>
    <w:p w14:paraId="6C683593" w14:textId="77777777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12. Funcionamiento con Base de Datos en la Nube</w:t>
      </w:r>
    </w:p>
    <w:p w14:paraId="74DC44A1" w14:textId="151F52DD" w:rsidR="00E21C7F" w:rsidRPr="00770A68" w:rsidRDefault="00000000">
      <w:pPr>
        <w:rPr>
          <w:lang w:val="es-MX"/>
        </w:rPr>
      </w:pPr>
      <w:r w:rsidRPr="00770A68">
        <w:rPr>
          <w:lang w:val="es-MX"/>
        </w:rPr>
        <w:t>Base de datos desplegada e</w:t>
      </w:r>
      <w:r w:rsidR="00E74FF3">
        <w:rPr>
          <w:lang w:val="es-MX"/>
        </w:rPr>
        <w:t>n la Nube</w:t>
      </w:r>
    </w:p>
    <w:p w14:paraId="4141DAFC" w14:textId="77777777" w:rsidR="00E21C7F" w:rsidRPr="00770A68" w:rsidRDefault="00000000">
      <w:pPr>
        <w:pStyle w:val="Ttulo2"/>
        <w:rPr>
          <w:lang w:val="es-MX"/>
        </w:rPr>
      </w:pPr>
      <w:r w:rsidRPr="00770A68">
        <w:rPr>
          <w:lang w:val="es-MX"/>
        </w:rPr>
        <w:t>13. Anexos</w:t>
      </w:r>
    </w:p>
    <w:sectPr w:rsidR="00E21C7F" w:rsidRPr="00770A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E075D4"/>
    <w:multiLevelType w:val="hybridMultilevel"/>
    <w:tmpl w:val="3CE45E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451822">
    <w:abstractNumId w:val="8"/>
  </w:num>
  <w:num w:numId="2" w16cid:durableId="685332688">
    <w:abstractNumId w:val="6"/>
  </w:num>
  <w:num w:numId="3" w16cid:durableId="93868334">
    <w:abstractNumId w:val="5"/>
  </w:num>
  <w:num w:numId="4" w16cid:durableId="408623822">
    <w:abstractNumId w:val="4"/>
  </w:num>
  <w:num w:numId="5" w16cid:durableId="1380395156">
    <w:abstractNumId w:val="7"/>
  </w:num>
  <w:num w:numId="6" w16cid:durableId="1815633872">
    <w:abstractNumId w:val="3"/>
  </w:num>
  <w:num w:numId="7" w16cid:durableId="515079874">
    <w:abstractNumId w:val="2"/>
  </w:num>
  <w:num w:numId="8" w16cid:durableId="2024629554">
    <w:abstractNumId w:val="1"/>
  </w:num>
  <w:num w:numId="9" w16cid:durableId="653025250">
    <w:abstractNumId w:val="0"/>
  </w:num>
  <w:num w:numId="10" w16cid:durableId="18570385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CA2"/>
    <w:rsid w:val="0015074B"/>
    <w:rsid w:val="0029639D"/>
    <w:rsid w:val="00326F90"/>
    <w:rsid w:val="00770A68"/>
    <w:rsid w:val="007F02D1"/>
    <w:rsid w:val="009A267B"/>
    <w:rsid w:val="00AA1D8D"/>
    <w:rsid w:val="00B47730"/>
    <w:rsid w:val="00CB0664"/>
    <w:rsid w:val="00E21C7F"/>
    <w:rsid w:val="00E74FF3"/>
    <w:rsid w:val="00EB44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026156"/>
  <w14:defaultImageDpi w14:val="300"/>
  <w15:docId w15:val="{21053F93-93DE-4BDC-9601-82663978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</cp:lastModifiedBy>
  <cp:revision>2</cp:revision>
  <dcterms:created xsi:type="dcterms:W3CDTF">2025-07-29T14:28:00Z</dcterms:created>
  <dcterms:modified xsi:type="dcterms:W3CDTF">2025-07-29T14:28:00Z</dcterms:modified>
  <cp:category/>
</cp:coreProperties>
</file>